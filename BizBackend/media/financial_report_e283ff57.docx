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0"/>
        <w:jc w:val="center"/>
      </w:pPr>
      <w:r>
        <w:rPr>
          <w:b/>
          <w:sz w:val="56"/>
        </w:rPr>
        <w:t>Financial Report: Monogramhealth</w:t>
      </w:r>
    </w:p>
    <w:p>
      <w:pPr>
        <w:spacing w:before="1000"/>
        <w:jc w:val="center"/>
      </w:pPr>
      <w:r>
        <w:t>September 24, 2025</w:t>
      </w:r>
    </w:p>
    <w:p>
      <w:r>
        <w:br w:type="page"/>
      </w:r>
    </w:p>
    <w:p>
      <w:pPr>
        <w:spacing w:after="160"/>
      </w:pPr>
      <w:r>
        <w:t>```markdown</w:t>
      </w:r>
    </w:p>
    <w:p>
      <w:pPr>
        <w:pStyle w:val="Heading1"/>
      </w:pPr>
      <w:r>
        <w:t>Monogram Health: Comprehensive Financial Report</w:t>
      </w:r>
    </w:p>
    <w:p>
      <w:pPr>
        <w:spacing w:after="160"/>
      </w:pPr>
      <w:r>
        <w:rPr>
          <w:b/>
        </w:rPr>
        <w:t>Executive Summary</w:t>
      </w:r>
    </w:p>
    <w:p>
      <w:pPr>
        <w:spacing w:after="160"/>
      </w:pPr>
      <w:r>
        <w:t>Monogram Health is a rapidly growing, privately held healthcare company specializing in in-home, evidence-based care for patients with chronic kidney disease (CKD) and other related conditions. Founded in 2019, the company has quickly established itself as a significant player in the CKD management market, driven by the increasing prevalence of kidney disease, technological advancements in telehealth and remote monitoring, and a shift towards value-based care models. Monogram Health's focus on in-home care, strategic partnerships, and substantial funding positions it well for continued growth. However, it faces competition from established players with extensive networks and resources. While specific financial performance data is unavailable, market analysis and recent news indicate a positive trajectory.</w:t>
      </w:r>
    </w:p>
    <w:p>
      <w:pPr>
        <w:spacing w:after="160"/>
      </w:pPr>
      <w:r>
        <w:rPr>
          <w:b/>
        </w:rPr>
        <w:t>1. Company Overview</w:t>
      </w:r>
    </w:p>
    <w:p>
      <w:pPr>
        <w:spacing w:after="160"/>
      </w:pPr>
      <w:r>
        <w:t xml:space="preserve">*   </w:t>
      </w:r>
      <w:r>
        <w:rPr>
          <w:b/>
        </w:rPr>
        <w:t>Founding:</w:t>
      </w:r>
      <w:r>
        <w:t xml:space="preserve"> Founded in 2019 by Michael Uchrin and a leading nephrologist, incubated by Frist Cressey Ventures.</w:t>
      </w:r>
    </w:p>
    <w:p>
      <w:pPr>
        <w:spacing w:after="160"/>
      </w:pPr>
      <w:r>
        <w:t xml:space="preserve">*   </w:t>
      </w:r>
      <w:r>
        <w:rPr>
          <w:b/>
        </w:rPr>
        <w:t>Industry:</w:t>
      </w:r>
      <w:r>
        <w:t xml:space="preserve"> Healthcare, specializing in multispecialty in-home, evidence-based care and benefit management services for patients with multiple chronic conditions, particularly kidney disease.</w:t>
      </w:r>
    </w:p>
    <w:p>
      <w:pPr>
        <w:spacing w:after="160"/>
      </w:pPr>
      <w:r>
        <w:t xml:space="preserve">*   </w:t>
      </w:r>
      <w:r>
        <w:rPr>
          <w:b/>
        </w:rPr>
        <w:t>Offerings:</w:t>
      </w:r>
      <w:r>
        <w:t xml:space="preserve"> Diagnosis, treatment, medication management, patient education, and in-home care services.</w:t>
      </w:r>
    </w:p>
    <w:p>
      <w:pPr>
        <w:spacing w:after="160"/>
      </w:pPr>
      <w:r>
        <w:t xml:space="preserve">*   </w:t>
      </w:r>
      <w:r>
        <w:rPr>
          <w:b/>
        </w:rPr>
        <w:t>Size:</w:t>
      </w:r>
      <w:r>
        <w:t xml:space="preserve"> Between 1,001 and 5,000 employees, with approximately 1,500 employees across 36 states (as of 2023).</w:t>
      </w:r>
    </w:p>
    <w:p>
      <w:pPr>
        <w:spacing w:after="160"/>
      </w:pPr>
      <w:r>
        <w:t xml:space="preserve">*   </w:t>
      </w:r>
      <w:r>
        <w:rPr>
          <w:b/>
        </w:rPr>
        <w:t>Financials (Projected):</w:t>
      </w:r>
      <w:r>
        <w:t xml:space="preserve"> Anticipated revenues of $5 billion in 2025 (as of 2023). *Note: This is a projection from 2023.*</w:t>
      </w:r>
    </w:p>
    <w:p>
      <w:pPr>
        <w:spacing w:after="160"/>
      </w:pPr>
      <w:r>
        <w:t xml:space="preserve">*   </w:t>
      </w:r>
      <w:r>
        <w:rPr>
          <w:b/>
        </w:rPr>
        <w:t>Executives:</w:t>
      </w:r>
      <w:r>
        <w:t xml:space="preserve"> Michael Uchrin, Chief Executive Officer.</w:t>
      </w:r>
    </w:p>
    <w:p>
      <w:pPr>
        <w:spacing w:after="160"/>
      </w:pPr>
      <w:r>
        <w:t xml:space="preserve">*   </w:t>
      </w:r>
      <w:r>
        <w:rPr>
          <w:b/>
        </w:rPr>
        <w:t>Headquarters:</w:t>
      </w:r>
      <w:r>
        <w:t xml:space="preserve"> Brentwood, Tennessee.</w:t>
      </w:r>
    </w:p>
    <w:p>
      <w:pPr>
        <w:spacing w:after="160"/>
      </w:pPr>
      <w:r>
        <w:t xml:space="preserve">*   </w:t>
      </w:r>
      <w:r>
        <w:rPr>
          <w:b/>
        </w:rPr>
        <w:t>Funding:</w:t>
      </w:r>
      <w:r>
        <w:t xml:space="preserve"> Closed $375 million in new funding (as of 2023). This funding likely supports expansion and service development.</w:t>
      </w:r>
    </w:p>
    <w:p>
      <w:pPr>
        <w:spacing w:after="160"/>
      </w:pPr>
      <w:r>
        <w:rPr>
          <w:b/>
        </w:rPr>
        <w:t>2. Market Analysis</w:t>
      </w:r>
    </w:p>
    <w:p>
      <w:pPr>
        <w:spacing w:after="160"/>
      </w:pPr>
      <w:r>
        <w:t xml:space="preserve">*   </w:t>
      </w:r>
      <w:r>
        <w:rPr>
          <w:b/>
        </w:rPr>
        <w:t>Market Size and Growth:</w:t>
      </w:r>
      <w:r>
        <w:t xml:space="preserve"> The global CKD market was approximately USD 38.36 billion in 2023, with the US market at USD 2.824 billion. The market is projected to grow significantly, with various sources estimating CAGRs between 5.32% and 19.6% through 2033. This growth is driven by:</w:t>
      </w:r>
    </w:p>
    <w:p>
      <w:pPr>
        <w:spacing w:after="160"/>
      </w:pPr>
      <w:r>
        <w:t xml:space="preserve">*   </w:t>
      </w:r>
      <w:r>
        <w:rPr>
          <w:b/>
        </w:rPr>
        <w:t>Increasing Prevalence of CKD:</w:t>
      </w:r>
      <w:r>
        <w:t xml:space="preserve"> Rising rates of diabetes, hypertension, and other risk factors contribute to a growing CKD patient population.</w:t>
      </w:r>
    </w:p>
    <w:p>
      <w:pPr>
        <w:spacing w:after="160"/>
      </w:pPr>
      <w:r>
        <w:t xml:space="preserve">*   </w:t>
      </w:r>
      <w:r>
        <w:rPr>
          <w:b/>
        </w:rPr>
        <w:t>Technological Advancements:</w:t>
      </w:r>
      <w:r>
        <w:t xml:space="preserve"> Innovations in dialysis technology, remote monitoring, and telehealth are transforming CKD management.</w:t>
      </w:r>
    </w:p>
    <w:p>
      <w:pPr>
        <w:spacing w:after="160"/>
      </w:pPr>
      <w:r>
        <w:t xml:space="preserve">*   </w:t>
      </w:r>
      <w:r>
        <w:rPr>
          <w:b/>
        </w:rPr>
        <w:t>Shift Towards Value-Based Care:</w:t>
      </w:r>
      <w:r>
        <w:t xml:space="preserve"> Emphasis on improving patient outcomes and reducing healthcare costs favors comprehensive CKD management programs.</w:t>
      </w:r>
    </w:p>
    <w:p>
      <w:pPr>
        <w:spacing w:after="160"/>
      </w:pPr>
      <w:r>
        <w:t xml:space="preserve">*   </w:t>
      </w:r>
      <w:r>
        <w:rPr>
          <w:b/>
        </w:rPr>
        <w:t>Opportunities for Monogram Health:</w:t>
      </w:r>
    </w:p>
    <w:p>
      <w:pPr>
        <w:spacing w:after="160"/>
      </w:pPr>
      <w:r>
        <w:t xml:space="preserve">*   </w:t>
      </w:r>
      <w:r>
        <w:rPr>
          <w:b/>
        </w:rPr>
        <w:t>In-Home Dialysis and Care Management:</w:t>
      </w:r>
      <w:r>
        <w:t xml:space="preserve"> The home dialysis systems market is projected to grow significantly, presenting a major opportunity. Projected growth from USD 26.00 billion in 2025 to USD 62.24 billion by 2034, at a CAGR of 10.21%.</w:t>
      </w:r>
    </w:p>
    <w:p>
      <w:pPr>
        <w:spacing w:after="160"/>
      </w:pPr>
      <w:r>
        <w:t xml:space="preserve">*   </w:t>
      </w:r>
      <w:r>
        <w:rPr>
          <w:b/>
        </w:rPr>
        <w:t>Telehealth and Remote Monitoring:</w:t>
      </w:r>
      <w:r>
        <w:t xml:space="preserve"> Telehealth solutions can improve access to care, enhance patient engagement, and enable proactive management of CKD.</w:t>
      </w:r>
    </w:p>
    <w:p>
      <w:pPr>
        <w:spacing w:after="160"/>
      </w:pPr>
      <w:r>
        <w:t xml:space="preserve">*   </w:t>
      </w:r>
      <w:r>
        <w:rPr>
          <w:b/>
        </w:rPr>
        <w:t>Personalized Care Plans:</w:t>
      </w:r>
      <w:r>
        <w:t xml:space="preserve"> Tailoring treatment plans to individual patient needs and preferences can improve adherence and outcomes.</w:t>
      </w:r>
    </w:p>
    <w:p>
      <w:pPr>
        <w:spacing w:after="160"/>
      </w:pPr>
      <w:r>
        <w:t xml:space="preserve">*   </w:t>
      </w:r>
      <w:r>
        <w:rPr>
          <w:b/>
        </w:rPr>
        <w:t>Integrated Kidney Care:</w:t>
      </w:r>
      <w:r>
        <w:t xml:space="preserve"> Holistic health system approaches that include kidney care management and kidney replacement therapy can improve financial incentives and patient outcomes.</w:t>
      </w:r>
    </w:p>
    <w:p>
      <w:pPr>
        <w:spacing w:after="160"/>
      </w:pPr>
      <w:r>
        <w:rPr>
          <w:b/>
        </w:rPr>
        <w:t>3. Competitive Analysis</w:t>
      </w:r>
    </w:p>
    <w:p>
      <w:pPr>
        <w:spacing w:after="160"/>
      </w:pPr>
      <w:r>
        <w:t>Monogram Health operates in a competitive landscape with several key players:</w:t>
      </w:r>
    </w:p>
    <w:p>
      <w:pPr>
        <w:spacing w:after="160"/>
      </w:pPr>
      <w:r>
        <w:t xml:space="preserve">*   </w:t>
      </w:r>
      <w:r>
        <w:rPr>
          <w:b/>
        </w:rPr>
        <w:t>Strive Health:</w:t>
      </w:r>
      <w:r>
        <w:t xml:space="preserve"> A national leader in value-based kidney care with a strong market presence, extensive network, and significant funding. Strive Health leverages AI in its care model. Potential weaknesses include scaling challenges and potential IT issues.</w:t>
      </w:r>
    </w:p>
    <w:p>
      <w:pPr>
        <w:spacing w:after="160"/>
      </w:pPr>
      <w:r>
        <w:t xml:space="preserve">*   </w:t>
      </w:r>
      <w:r>
        <w:rPr>
          <w:b/>
        </w:rPr>
        <w:t>Interwell Health:</w:t>
      </w:r>
      <w:r>
        <w:t xml:space="preserve"> A major player formed through the combination of Fresenius Health Partners and InterWell Health, benefiting from the resources of Fresenius Medical Care. Potential weaknesses include integration challenges and potential conflicts of interest related to dialysis services.</w:t>
      </w:r>
    </w:p>
    <w:p>
      <w:pPr>
        <w:spacing w:after="160"/>
      </w:pPr>
      <w:r>
        <w:t xml:space="preserve">*   </w:t>
      </w:r>
      <w:r>
        <w:rPr>
          <w:b/>
        </w:rPr>
        <w:t>DispatchHealth:</w:t>
      </w:r>
      <w:r>
        <w:t xml:space="preserve"> Provides in-home medical care for a variety of conditions, including kidney disease. Strengths include convenient in-home care and a wide range of services. Weaknesses include a lack of specialized focus on kidney care.</w:t>
      </w:r>
    </w:p>
    <w:p>
      <w:pPr>
        <w:spacing w:after="160"/>
      </w:pPr>
      <w:r>
        <w:t xml:space="preserve">*   </w:t>
      </w:r>
      <w:r>
        <w:rPr>
          <w:b/>
        </w:rPr>
        <w:t>Cricket Health:</w:t>
      </w:r>
      <w:r>
        <w:t xml:space="preserve"> Focuses on comprehensive kidney care with a technology-enabled platform and emphasis on patient engagement. Potential weaknesses include smaller scale and reliance on technology.</w:t>
      </w:r>
    </w:p>
    <w:p>
      <w:pPr>
        <w:spacing w:after="160"/>
      </w:pPr>
      <w:r>
        <w:rPr>
          <w:b/>
        </w:rPr>
        <w:t>Competitive Summary Table</w:t>
      </w:r>
    </w:p>
    <w:p>
      <w:pPr>
        <w:spacing w:after="160"/>
      </w:pPr>
      <w:r>
        <w:t>| Competitor        | Market Position                                                              | Strengths                                                                                                                                                                                                                                                                                                                                                                                                                                                                                                                                                                                                                                                                                                                                                                                                                                                                                                                                                                                                                                                                                                                                                                                                                                                                                                                                                                                                                                                                                                                                                                                                                                                                                                                                                                                                                                                                                                                                                                                                                                                                                                                                                                                                                                                                                                                                                                                                                                                                                                                                                                                                                                                                                                                                                                                                                                                                                                                                                                                                                                                                                                                                                                                                                                                                                                                                                                                                                                                                                                                                                                                                                                                                                                                                                                                                                                                                                                                                                                                                                                                                                                                                                                                                                                                                                                                                                                                                                                                                                                                                                                                                                                                                                                                                                                                                                                                                                                                                                                                                                                                                                                                                                                                                                                                                                                                                                                                                                                                                                                                                                                                                                                                                                                                                                                                                                                                                                                                                                                                                                                                                                                                                                                                                                                                                                                                                                                                                                                                                                                                                                                                                                                                                                                                                                                                                                                                                                                                                                                                                                                                                                                                                                                                                                                                                                                                                                                                                                                                                                                                                                                                                                                                                                                                                                                                                                                                                                                                                                                                                                                                                                                                                                                                                                                                                                                                                                                                                                                                                                                                                                                                                                                                                                                                                                                                                                                                                                                                                                                                                                                                                                                                                                                                                                                                                                                                                                                                                                                                                                                                                                                                                                                                                                                                                                                                                                                                                                                                                                                                                                                                                                                                                                                                                                                                                                                                                                                                                                                                                                                                                                                                                                                                                                                                                                                                                                                                                                                                                                                                                                                                                                                                                                                                                                                                                                                                                                                                                                                                                                                                                                                                                                                                                                                                                                                                                                                                                                                                                                                                                                                                                                                                                                                                                                                                                                                                                                                                                                                                                                                                                                                                                                                                                                                                                                                                                                                                                                                                                                                                                                                                                                                                                                                                                                                                                                                                                                                                                                                                                                                                                                                                                                                                                                                                                                                                                                                                                                                                                                                                                                                                                                                                                                                                                                                                                                                                                                                                                                                                                                                                                                                                                                                                                                                                                                                                                                                                                                                                                                                                                                                                                                                                                                                                                                                                                                                                                                                                                                                                                                                                                                                                                                                                                                                                                                                                                                                                                                                                                                                                                                                                                                                                                                                                                                                                                                                                                                                                                                                                                                                                                                                                                                                                                                                                                                                                                                                                                                                                                                                                                                                                                                                                                                                                                                                                                                                                                                                                                                                                                                                                                                                                                                                                                                                                                                                                                                                                                                                                                                                                                                                                                                                                                                                                                                                                                                                                                                                                                                                                                                                                                                                                                                                                                                                                                                                                                                                                                                                                                                                                                                                                                                                                                                                                                                                                                                                                                                                                                                                                                                                                                                                                                                                                                                                                                                                                                                                                                                                                                                                                                                                                                                                                                                                                                                                                                                                                                                                                                                                                                                                                                                                                                                                                                                                                                                                                                                                                                                                                                                                                                                                                                                                                                                                                                                                                                                                                                                                                                                                                                                                                                                                                                                                                                                                                                                                                                                                                                                                                                                                                                                                                                                                                                                                                                                                                                                                                                                                                                                                                                                                                                                                                                                                                                                                                                                                                                                                                                                                                                                                                                                                                                                                                                                                                                                                                                                                                                                                                                                                                                                                                                                                                                                                                                                                                                                                                                                                                                                                                                                                                                                                                                                                                                                                                                                                                                                                                                                                                                                                                                                                                                                                                                                                                                                                                                                                                                                                                                                                                                                                                                                                                                                                                                                                                                                                                                                                                                                                                                                                                                                                                                                                                                                                                                                                                                                                                                                                                                                                                                                                                                                                                                                                                                                                                                                                                                                                                                                                                                                                                                                                                                                                                                                                                                                                                                                                                                                                                                                                                                                                                                                                                                                                                                                                                                                                                                                                                                                                                                                                                                                                                                                                                                                                                                                                                                                                                                                                                                                                                                                                                                                                                                                                                                                                                                                                                                                                                                                                                                                                                                                                                                                                                                                                                                                                                                                                                                                                                                                                                                                                                                                                                                                                                                                                                                                                                                                                                                                                                                                                                                                                                                                                                                                                                                                                                                                                                                                                                                                                                                                                                                                                                                                                                                                                                                                                                                                                                                                                                                                                                                                                                                                                                                                                                                                                                                                                                                                                                                                                                                                                                                                                                                                                                                                                                                                                                                                                                                                                                                                                                                                                                                                                                                                                                                                                                                                                                                                                                                                                                                                                                                                                                                                                                                                                                                                                                                                                                                                                                                                                                                                                                                                                                                                                                                                                                                                                                                                                                                                                                                                                                                                                                                                                                                                                                                                                                                                                                                                                                                                                                                                                                                                                                                                                                                                                                                                                                                                                                                                                                                                                                                                                                                                                                                                                                                                                                                                                                                                                                                                                                                                                                                                                                                                                                                                                                                                                                                                                                                                                                                                                                                                                                                                                                                                                                                                                                                                                                                                                                                                                                                                                                                                                                                                                                                                                                                                                                                                                                                                                                                                                                                                                                                                                                                                                                                                                                                                                                                                                                                                                                                                                                                                                                                                                                                                                                                                                                                                                                                                                                                                                                                                                                                                                                                                                                                                                                                                                                                                                                                                                                                                                                                                                                                                                                                                                                                                                                                                                                                                                                                                                                                                                                                                                                                                                                                                                                                                                                                                                                                                                                                                                                                                                                                                                                                                                                                                                                                                                                                                                                                                                                                                                                                                                                                                                                                                                                                                                                                                                                                                                                                                                                                                                                                                                                                                                                                                                                                                                                                                                                                                                                                                                                                                                                                                                                                                                                                                                                                                                                                                                                                                                                                                                                                                                                                                                                                                                                                                                                                                                                                                                                                                                                                                                                                                                                                                                                                                                                                                                                                                                                                                                                                                                                                                                                                                                                                                                                                                                                                                                                                                                                                                                                                                                                                                                                                                                                                                                                                                                                                                                                                                                                                                                                                                                                                                                                                                                                                                                                                                                                                                                                                                                                                                                                                                                                                                                                                                                                                                                                                                                                                                                                                                                                                                                                                                                                                                                                                                                                                                                                                                                                                                                                                                                                                                                                                                                                                                                                                                                                                                                                                                                                                                                                                                                                                                                                                                                                                                                                                                                                                                                                                                                                                                                                                                                                                                                                                                                                                                                                                                                                                                                                                                                                                                                                                                                                                                                                                                                                                                                                                                                                                                                                                                                                                                                                                                                                                                                                                                                                                                                                                                                                                                                                                                                                                                                                                                                                                                                                                                                                                                                                                                                                                                                                                                                                                                                                                                                                                                                                                                                                                                                                                                                                                                                                                                                                                                                                                                                                                                                                                                                                                                                                                                                                                                                                                                                                                                                                                                                                                                                                                                                                                                                                                                                                                                                                                                                                                                                                                                                                                                                                                                                                                                                                                                                                                                                                                                                                                                                                                                                                                                                                                                                                                                                                                                                                                                                                                                                                                                                                                                                                                                                                                                                                                                                                                                                                                                                                                                                                                                                                                                                                                                                                                                                                                                                                                                                                                                                                                                                                                                                                                                                                                                                                                                                                                                                                                                                                                                                                                                                                                                                                                                                                                                                                                                                                                                                                                                                                                                                                                                                                                                                                                                                                                                                                                                                                                                                                                                                                                                                                                                                                                                                                                                                                                                                                                                                                                                                                                                                                                                                                                                                                                                                                                                                                                                                                                                                                                                                                                                                                                                                                                                                                                                                                                                                                                                                                                                                                                                                                                                                                                                                                                                                                                                                                                                                                                                                                                                                                                                                                                                                                                                                                                                                                                                                                                                                                                                                                                                                                                                                                                                                                                                                                                                                                                                                                                                                                                                                              give your best complete final answer to the task.</w:t>
      </w:r>
    </w:p>
    <w:p>
      <w:pPr>
        <w:spacing w:after="160"/>
      </w:pPr>
      <w:r>
        <w:t>| Weaknesses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