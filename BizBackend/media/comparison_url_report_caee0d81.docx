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Monogramhealth</w:t>
      </w:r>
    </w:p>
    <w:p>
      <w:pPr>
        <w:spacing w:before="1000"/>
        <w:jc w:val="center"/>
      </w:pPr>
      <w:r>
        <w:t>September 23, 2025</w:t>
      </w:r>
    </w:p>
    <w:p>
      <w:r>
        <w:br w:type="page"/>
      </w:r>
    </w:p>
    <w:p>
      <w:pPr>
        <w:pStyle w:val="Heading2"/>
      </w:pPr>
      <w:r>
        <w:t>Strategic Technology Partnership Proposal for Monogram Health</w:t>
      </w:r>
    </w:p>
    <w:p>
      <w:pPr>
        <w:spacing w:after="160"/>
      </w:pPr>
      <w:r>
        <w:rPr>
          <w:b/>
        </w:rPr>
        <w:t>Prepared by:</w:t>
      </w:r>
      <w:r>
        <w:t xml:space="preserve"> Senior Technology Consultant</w:t>
      </w:r>
    </w:p>
    <w:p>
      <w:pPr>
        <w:spacing w:after="160"/>
      </w:pPr>
      <w:r>
        <w:rPr>
          <w:b/>
        </w:rPr>
        <w:t>Date:</w:t>
      </w:r>
      <w:r>
        <w:t xml:space="preserve"> October 26, 2023</w:t>
      </w:r>
    </w:p>
    <w:p>
      <w:pPr>
        <w:spacing w:after="160"/>
      </w:pPr>
      <w:r>
        <w:rPr>
          <w:b/>
        </w:rPr>
        <w:t>Subject:</w:t>
      </w:r>
      <w:r>
        <w:t xml:space="preserve"> Strategic Technology Partnership Proposal for Monogram Health</w:t>
      </w:r>
    </w:p>
    <w:p>
      <w:pPr>
        <w:spacing w:after="160"/>
      </w:pPr>
      <w:r>
        <w:t>1.  Executive Summary</w:t>
      </w:r>
    </w:p>
    <w:p>
      <w:pPr>
        <w:spacing w:after="160"/>
      </w:pPr>
      <w:r>
        <w:t>2.  Current Capabilities Assessment of Monogram Health</w:t>
      </w:r>
    </w:p>
    <w:p>
      <w:pPr>
        <w:spacing w:after="160"/>
      </w:pPr>
      <w:r>
        <w:t>3.  Comparison with Kanini's Capabilities</w:t>
      </w:r>
    </w:p>
    <w:p>
      <w:pPr>
        <w:spacing w:after="160"/>
      </w:pPr>
      <w:r>
        <w:t>4.  Technological Gaps &amp; Opportunities</w:t>
      </w:r>
    </w:p>
    <w:p>
      <w:pPr>
        <w:spacing w:after="160"/>
      </w:pPr>
      <w:r>
        <w:t>5.  Solution Approaches</w:t>
      </w:r>
    </w:p>
    <w:p>
      <w:pPr>
        <w:spacing w:after="160"/>
      </w:pPr>
      <w:r>
        <w:t>6.  Financial report of Target company</w:t>
      </w:r>
    </w:p>
    <w:p>
      <w:pPr>
        <w:pStyle w:val="Heading3"/>
      </w:pPr>
      <w:r>
        <w:t>1. Executive Summary</w:t>
      </w:r>
    </w:p>
    <w:p>
      <w:pPr>
        <w:spacing w:after="160"/>
      </w:pPr>
      <w:r>
        <w:t>Monogram Health is focused on delivering in-home care and benefit management services for patients with complex chronic conditions. Based on the provided information, Monogram Health has an opportunity to leverage technology to enhance care delivery, improve communication, monitor patient outcomes, and utilize data analytics to personalize care plans. Kanini can offer significant value by providing expertise in data analytics, AI/ML, cloud engineering, and application development to address these opportunities. Specifically, Kanini can assist Monogram Health in building a robust data analytics platform, implementing AI-driven solutions for personalized care, and modernizing their applications for improved efficiency.</w:t>
      </w:r>
    </w:p>
    <w:p>
      <w:pPr>
        <w:pStyle w:val="Heading3"/>
      </w:pPr>
      <w:r>
        <w:t>2. Current Capabilities Assessment of Monogram Health</w:t>
      </w:r>
    </w:p>
    <w:p>
      <w:pPr>
        <w:spacing w:after="160"/>
      </w:pPr>
      <w:r>
        <w:t>Based on the provided website content, Monogram Health's current technological capabilities are implied rather than explicitly stated. We can infer the following:</w:t>
      </w:r>
    </w:p>
    <w:p>
      <w:pPr>
        <w:spacing w:after="160"/>
      </w:pPr>
      <w:r>
        <w:t xml:space="preserve">*   </w:t>
      </w:r>
      <w:r>
        <w:rPr>
          <w:b/>
        </w:rPr>
        <w:t>Data Collection:</w:t>
      </w:r>
      <w:r>
        <w:t xml:space="preserve"> They collect patient data through in-home care and multispecialty teams.</w:t>
      </w:r>
    </w:p>
    <w:p>
      <w:pPr>
        <w:spacing w:after="160"/>
      </w:pPr>
      <w:r>
        <w:t xml:space="preserve">*   </w:t>
      </w:r>
      <w:r>
        <w:rPr>
          <w:b/>
        </w:rPr>
        <w:t>Communication:</w:t>
      </w:r>
      <w:r>
        <w:t xml:space="preserve"> They require communication channels for patients, caregivers, physician partners, and health plans.</w:t>
      </w:r>
    </w:p>
    <w:p>
      <w:pPr>
        <w:spacing w:after="160"/>
      </w:pPr>
      <w:r>
        <w:t xml:space="preserve">*   </w:t>
      </w:r>
      <w:r>
        <w:rPr>
          <w:b/>
        </w:rPr>
        <w:t>Care Delivery:</w:t>
      </w:r>
      <w:r>
        <w:t xml:space="preserve"> They need systems to manage in-home care schedules, medication management, and healthcare guidance.</w:t>
      </w:r>
    </w:p>
    <w:p>
      <w:pPr>
        <w:spacing w:after="160"/>
      </w:pPr>
      <w:r>
        <w:t xml:space="preserve">*   </w:t>
      </w:r>
      <w:r>
        <w:rPr>
          <w:b/>
        </w:rPr>
        <w:t>Reporting:</w:t>
      </w:r>
      <w:r>
        <w:t xml:space="preserve"> They track and report on patient outcomes and medical costs.</w:t>
      </w:r>
    </w:p>
    <w:p>
      <w:pPr>
        <w:spacing w:after="160"/>
      </w:pPr>
      <w:r>
        <w:rPr>
          <w:b/>
        </w:rPr>
        <w:t>Strengths:</w:t>
      </w:r>
    </w:p>
    <w:p>
      <w:pPr>
        <w:spacing w:after="160"/>
      </w:pPr>
      <w:r>
        <w:t>*   Strong focus on personalized care.</w:t>
      </w:r>
    </w:p>
    <w:p>
      <w:pPr>
        <w:spacing w:after="160"/>
      </w:pPr>
      <w:r>
        <w:t>*   Comprehensive support services.</w:t>
      </w:r>
    </w:p>
    <w:p>
      <w:pPr>
        <w:spacing w:after="160"/>
      </w:pPr>
      <w:r>
        <w:t>*   Established network of physician partners and health plans.</w:t>
      </w:r>
    </w:p>
    <w:p>
      <w:pPr>
        <w:spacing w:after="160"/>
      </w:pPr>
      <w:r>
        <w:rPr>
          <w:b/>
        </w:rPr>
        <w:t>Areas for Potential Improvement:</w:t>
      </w:r>
    </w:p>
    <w:p>
      <w:pPr>
        <w:spacing w:after="160"/>
      </w:pPr>
      <w:r>
        <w:t xml:space="preserve">*   </w:t>
      </w:r>
      <w:r>
        <w:rPr>
          <w:b/>
        </w:rPr>
        <w:t>Data Analytics:</w:t>
      </w:r>
      <w:r>
        <w:t xml:space="preserve"> The company recognizes the need to utilize data analytics to identify trends, personalize care plans, and optimize resource allocation.</w:t>
      </w:r>
    </w:p>
    <w:p>
      <w:pPr>
        <w:spacing w:after="160"/>
      </w:pPr>
      <w:r>
        <w:t xml:space="preserve">*   </w:t>
      </w:r>
      <w:r>
        <w:rPr>
          <w:b/>
        </w:rPr>
        <w:t>Technology Integration:</w:t>
      </w:r>
      <w:r>
        <w:t xml:space="preserve"> The company recognizes the need to leverage technology to enhance care delivery, improve communication, and monitor patient outcomes.</w:t>
      </w:r>
    </w:p>
    <w:p>
      <w:pPr>
        <w:spacing w:after="160"/>
      </w:pPr>
      <w:r>
        <w:t xml:space="preserve">*   </w:t>
      </w:r>
      <w:r>
        <w:rPr>
          <w:b/>
        </w:rPr>
        <w:t>Automation:</w:t>
      </w:r>
      <w:r>
        <w:t xml:space="preserve"> Automating processes related to patient scheduling, medication reminders, and communication with stakeholders.</w:t>
      </w:r>
    </w:p>
    <w:p>
      <w:pPr>
        <w:pStyle w:val="Heading3"/>
      </w:pPr>
      <w:r>
        <w:t>3. Comparison with Kanini's Capabilities</w:t>
      </w:r>
    </w:p>
    <w:p>
      <w:pPr>
        <w:spacing w:after="160"/>
      </w:pPr>
      <w:r>
        <w:t xml:space="preserve">| Area                  | Monogram Health (Inferred)                                                                                                                                                                                                                                                                                                                                                                                                                                                                                                                                                                                                                                                                                                                                                                                                                                                                                                                                                                                                                                                                                                                                                                                                                                                                                                                                                                                                                                                                                                                                                                                                                                                                                                                                                                                                                                                                                                                                                                                                                                                                                                                                                                                                                                                                                                                                                                                                                                                                                                                                                                                                                                                                                                                                                                                                                                                                                                                                                                                                                                                                                                                                                                                                                                                                                                                                                                                                                                                                                                                                                                                                                                                                                                                                                                                                                                                                                                                                                                                                                                                                                                                                                                                                                                                                                                                                                                                                                                                                                                                                                                                                                                                                                                                                                                                                                                                                                                                                                                                                                                                                                                                                                                                                                                                                                                                                                                                                                                                                                                                                                                                                                                                                                                                                                                                                                                                                                                                                                                                                                                                                                                                                                                                                                                                                                                                                                                                                                                                                                                                                                                                                                                                                                                                                                                                                                                                                                                                                                                                                                                                                                                                                                                                                                                                                                                                                                                                                                                                                                                                                                                                                                                                                                                                                                                                                                                                                                                                                                                                                                                                                                                                                                                                                                                                                                                                                                                                                                                                                                                                                                                                                                                                                                                                                                                                                                                                                                                                                                                                                                                                                                                                                                                                                                                                                                                                                                                                                                                                                                                                                                                                                                                                                                                                                                                                                                                                                                                                                                                                                                                                                                                                                                                                                                                                                                                                                                                                                                                                                                                                                                                                                                                                                                                                                                                                                                                                                                                                                                                                                                                                                                                                                                                                                                                                                                                                                                                                                                                                                                                                                                                                                                                                                                                                                                                                                                                                                                                                                                                                                                                                                                                                                                                                                                                                                                                                                                                                                                                                                                                                                                                                                                                                                                                                                                                                                                                                                                                                                                                                                                                                                                                                                                                                                                                                                                                                                                                                                                                                                                                                                                                                                                                                                                                                                                                                                                                                                                                                                                                                                                                                                                                                                                                                                                                                                                                                                                                                                                                                                                                                                                                                                                                                                                                                                                                                                                                                                                                                                                                                                                                                                                                                                                                                                                                                                                                                                                                                                                                                                                                                                                                                                                                                                                                                                                                                                                                                                                                                                                                                                                                                                                                                                                                                                                                                                                                                                                                                                                                                                                                                                                                                                                                                                                                                                                                                                                                                                                                                                                                                                                                                                                                                                                                                                                                                                                                                                                                                                                                                                                                                                                                                                                                                                                                                                                                                                                                                                                                                                                                                                                                                                                                                                                                                                                                                                                                                                                                                                                                                                                                                                                                                                                                                                                                                                                                                                                                                                                                                                                                                                                                                                                                                                                                                                                                                                                                                                                                                                                                                                                                                                                                                                                                                                                                                                                                                                                                                                                                                                                                                                                                                                                                                                                                                                                                                                                                                                                                                                                                                                                                                                                                                                                                                                                                                                                                                                                                                                                                                                                                                                                                                                                                                                                                                                                                                                                                                                                                                                                                                                                                                                                                                                                                                                                                                                                                                                                                                                                                                                                                                                                                                                                                                                                                                                                                                                                                                                                                                                                                                                                                                                                                                                                                                                                                                                                                                                                                                                                                                                                                                                                                                                                                                                                                                                                                                                                                                                                                                                                                                                                                                                                                                                                                                                                                                                                                                                                                                                                                                                                                                                                                                                                                                                                                                                                                                                                                                                                                                                                                                                                                                                                                                                                                                                                                                                                                                                                                                                                                                                                                                                                                                                                                                                                                                                                                                                                                                                                                                                                                                                                                                                                                                                                                                                                                                                                                                                                                                                                                                                                                                                                                                                                                                                                                                                                                                                                                                                                                                                                                                                                                                                                                                                                                                                                                                                                                                                                                                                                                                                                                                                                                                                                                                                                                                                                                                                                                                                                                                                                                                                                                                                                                                                                                                                                                                                                                                                                                                                                                                                                                                                                                                                                                                                                                                                                                                                                                                                                                                                                                                                                                                                                                                                                                                                                                                                                                                                                                                                                                                                                                                                                                                                                                                                                                                                                                                                                                                                                                                                                                                                                                                                                                                                                                                                                                                                                                                                                                                                                                                                                                                                                                                                                                                                                                                                                                                                                                                                                                                                                                                                                                                                                                                                                                                                                                                                                                                                                                                                                                                                                                                                                                                                                                                                                                                                                                                                                                                                                                                                                                                                                                                                                                                                                                                                                                                                                                                                                                                                                                                                                                                                                                                                                                                                                                                                                                                                                                                                                                                                                                                                                                                                                                                                                                                                                                                                                                                                                                                                                                                                                                                                                                                                                                                                                                                                                                                                                                                                                                                                                                                                                                                                                                                                                                                                                                                                                                                                                                                                                                                                                                                                                                                                                                                                                                                                                                                                                                                                                                                                                                                                                                                                                                                                                                                                                                                                                                                                                                                                                                                                                                                                                                                                                                                                                                                                                                                                                                                                                                                                                                                                                                                                                                                                                                                                                                                                                                                                                                                                                                                                                                                                                                                                                                                                                                                                                                                                                                                                                                                                                                                                                                                                                                                                                                                                                                                                                                                                                                                                                                                                                                                                                                                                                                                                                                                                                                                                                                                                                                                                                                                                                                                                                                                                                                                                                                                                                                                                                                                                                                                                                                                                                                                                                                                                                                                                                                                                                                                                                                                                                                                                                                                                                                                                                                                                                                                                                                                                                                                                                                                                                                                                                                                                                                                                                                                                                                                                                                                                                                                                                                                                                                                                                                                                                                                                                                                                                                                                                                                                                                                                                                                                                                                                                                                                                                                                                                                                                                                                                                                                                                                                                                                                                                                                                                                                                                                                                                                                                                                                                                                                                                                                                                                                                                                                                                                                                                                                                                                                                                                                                                                                                                                                                                                                                                                                                                                                                                                                                                                                                                                                                                                                                                                                                                                                                                                                                                                                                                                                                                                                                                                                                                                                                                                                                                                                                                                                                                                                                                                                                                                                                                                                                                                                                                                                                                                                                                                                                                                                                                                                                                                                                                                                                                                                                                                                                                                                                                                                                                                                                                                                                                                                                                                                                                                                                                                                                                                                                                                                                                                                                                                                                                                                                                                                                                                                                                                                                                                                                                                                                                                                                                                                                                                                                                                                                                                                                                                                                                                                                                                                                                                                                                                                                                                                                                                                                                                                                                                                                                                                                                                                                                                                                                                                                                                                                                                                                                                                                                                                                                                                                                                                                                                                                                                                                                                                                                                                                                                                                                                                                                                                                                                                                                                                                                                                                                                                                                                                                                                                                                                                                                                                                                                                                                                                                                                                                                                                                                                                                                                                                                                                                                                                                                                                                                                                                                                                                                                                                                                                                                                                                                                                                                                                                                                                                                                                                                                                                                                                                                                                                                                                                                                                                                                                                                                                                                                                                                                                                                                                                                                                                                                                                                                                                                                                                                                                                                                                                                                                                                                                                                                                                                                                                                                                                                                                                                                                                                                                                                                                                                                                                                                                                                                                                                                                                                                                                                                                                                                                                                                                                                                                                                                                                                                                                                                                                                                                                                                                                                                                                                                                                                                                                                                                                                                                                                                                                                                                                                                                                                                                                                                                                                                                                                                                                                                                                                                                                                                                                                                                                                                                                                                                                                                                                                                                                                                                                                                                                                                                                                                                                                                                                                                                                                                                                                                                                                                                                                                                                                                                                                                                                                                                                                                                                                                                                                                                                                                                                                                                                                                                                                                                                                                                                                                                                                                                                                                                                                                                                                                                                                                                                                                                                                                                                                                                                                                                                                                                                                                                                                                                                                                                                                                                                                                                                                                                                                                                                                                                                                                                                                                                                                                                                                                                                                                                                                                                                                                                                                                                                                                                                                                                                                                                                                                                                                                                                                                                                                                                                                                                                                                                                                                                                                                                                                                                                                                                                                                                                                                                                                                                                                                                                                                                                                                                                                                                                                                                                                                                                                                                                                                                                                                                                                                                                                                                                                                                                                                                                                                                                                                                                                                                                                                                                                                                                                                                                                                                                                                                                                                                                                                                                                                                                                                                                                                                                                                                                                                                                                                                                                                                                                                                                                                                                                                                                                                                                                                                                                                                                                                                                                                                                                                                                                                                                                                                                                                                                                                                                                                                                                                                                                                                                                                                                                                                                                                                                                                                                                                                                                                                                                                                                                                                                                                                                                                                                                                                                                                                                                                                                                                                                                                                                                                                                                                                                                                                                                                                                                                                                                                                                                                                                                                                                                                                                                                                                                                                                                                                                                                                                                                                                                                                                                                                                                                                                                                                                                                                                                                                                                                                                                                                                                                                                                                                                                                                                                                                                                                                                                                                                                                                                                                                                                                                                                                                                                                                                                                                                                                                                                                                                                                                                                                                                                                                                                                                                                                                                                                                                                                                                                                                                                                                                                                                                                                                                                                                                                                                                                                                                                                                                                                                                                                                                                                                                                                                                                                                                                                                                                                                                                                                                                                                                                                                                                                                                                                                                                                                                                                                                                                                                                                                                                                                                                                                                                                                                                                                                                                                                                                                                                                                                                                                                                                                                                                                                                                                                                                                                                                                                                                                                                                                                                                                                                                                                                                                                                                                                                                                                                                                                                                                                                                                                                                                                                                                                                                                                                                                                                                                                                                                                                                                                                                                                                                                                                                                                                                                                                                                                                                                                                                                                                                                                                                                                                                                                                                                                                                                                                                                                                                                                                                                                                                                                                                                                                                                                                                                                                                                                                                                                                                                                                                                                                                                                                                                                                                                                                                                                                                                                                                                                                                                                                                                                                                                                                                                                                                                                                                                                                                                                                                                                                                                                                                                                                                                                                                                                                                                                                                                                                                                                                                                                                                                                                                                                                                                                                                                                     - </w:t>
      </w:r>
      <w:r>
        <w:rPr>
          <w:b/>
        </w:rPr>
        <w:t>UI/UX Design</w:t>
      </w:r>
      <w:r>
        <w:t>: Are there gaps in the user experience or interface design that Kanini can address?</w:t>
      </w:r>
    </w:p>
    <w:p>
      <w:pPr>
        <w:pStyle w:val="ListBullet"/>
      </w:pPr>
      <w:r>
        <w:rPr>
          <w:b/>
        </w:rPr>
        <w:t>Cloud Engineering</w:t>
      </w:r>
      <w:r>
        <w:t>: Can Kanini enhance their cloud infrastructure's scalability, security, or cost-efficiency?</w:t>
      </w:r>
    </w:p>
    <w:p>
      <w:pPr>
        <w:pStyle w:val="ListBullet"/>
      </w:pPr>
      <w:r>
        <w:rPr>
          <w:b/>
        </w:rPr>
        <w:t>Application Development</w:t>
      </w:r>
      <w:r>
        <w:t>: How does Kanini's app development expertise align with the target company's needs?</w:t>
      </w:r>
    </w:p>
    <w:p>
      <w:pPr>
        <w:pStyle w:val="ListBullet"/>
      </w:pPr>
      <w:r>
        <w:rPr>
          <w:b/>
        </w:rPr>
        <w:t>AI &amp; ML</w:t>
      </w:r>
      <w:r>
        <w:t>: Could Kanini's AI/ML tools improve the target company's decision-making or automation?</w:t>
      </w:r>
    </w:p>
    <w:p>
      <w:pPr>
        <w:pStyle w:val="ListBullet"/>
      </w:pPr>
      <w:r>
        <w:rPr>
          <w:b/>
        </w:rPr>
        <w:t>Automation &amp; RPA</w:t>
      </w:r>
      <w:r>
        <w:t>: Identify processes that could benefit from Kanini's RPA tools.</w:t>
      </w:r>
    </w:p>
    <w:p>
      <w:pPr>
        <w:pStyle w:val="ListBullet"/>
      </w:pPr>
      <w:r>
        <w:rPr>
          <w:b/>
        </w:rPr>
        <w:t>Cybersecurity</w:t>
      </w:r>
      <w:r>
        <w:t>: Assess the target company's security and highlight areas where Kanini can strengthen protection. | Monogram Health's needs are not explicitly stated, but we can infer the following:</w:t>
      </w:r>
    </w:p>
    <w:p>
      <w:pPr>
        <w:spacing w:after="160"/>
      </w:pPr>
      <w:r>
        <w:t xml:space="preserve">*   </w:t>
      </w:r>
      <w:r>
        <w:rPr>
          <w:b/>
        </w:rPr>
        <w:t>UI/UX Design</w:t>
      </w:r>
      <w:r>
        <w:t>: Likely requires user-friendly interfaces for patients, caregivers, physicians, and health plans to access information and services.</w:t>
      </w:r>
    </w:p>
    <w:p>
      <w:pPr>
        <w:spacing w:after="160"/>
      </w:pPr>
      <w:r>
        <w:t xml:space="preserve">*   </w:t>
      </w:r>
      <w:r>
        <w:rPr>
          <w:b/>
        </w:rPr>
        <w:t>Cloud Engineering</w:t>
      </w:r>
      <w:r>
        <w:t>: Needs a scalable and secure cloud infrastructure to support data storage, application hosting, and communication.</w:t>
      </w:r>
    </w:p>
    <w:p>
      <w:pPr>
        <w:spacing w:after="160"/>
      </w:pPr>
      <w:r>
        <w:t xml:space="preserve">*   </w:t>
      </w:r>
      <w:r>
        <w:rPr>
          <w:b/>
        </w:rPr>
        <w:t>Application Development</w:t>
      </w:r>
      <w:r>
        <w:t>: Requires applications for managing patient data, scheduling appointments, tracking outcomes, and facilitating communication.</w:t>
      </w:r>
    </w:p>
    <w:p>
      <w:pPr>
        <w:spacing w:after="160"/>
      </w:pPr>
      <w:r>
        <w:t xml:space="preserve">*   </w:t>
      </w:r>
      <w:r>
        <w:rPr>
          <w:b/>
        </w:rPr>
        <w:t>AI &amp; ML</w:t>
      </w:r>
      <w:r>
        <w:t>: Could benefit from AI/ML to personalize care plans, predict patient outcomes, and optimize resource allocation.</w:t>
      </w:r>
    </w:p>
    <w:p>
      <w:pPr>
        <w:spacing w:after="160"/>
      </w:pPr>
      <w:r>
        <w:t xml:space="preserve">*   </w:t>
      </w:r>
      <w:r>
        <w:rPr>
          <w:b/>
        </w:rPr>
        <w:t>Automation &amp; RPA</w:t>
      </w:r>
      <w:r>
        <w:t>: Could automate tasks such as appointment scheduling, medication reminders, and data entry.</w:t>
      </w:r>
    </w:p>
    <w:p>
      <w:pPr>
        <w:spacing w:after="160"/>
      </w:pPr>
      <w:r>
        <w:t xml:space="preserve">*   </w:t>
      </w:r>
      <w:r>
        <w:rPr>
          <w:b/>
        </w:rPr>
        <w:t>Cybersecurity</w:t>
      </w:r>
      <w:r>
        <w:t>: Needs robust cybersecurity measures to protect sensitive patient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